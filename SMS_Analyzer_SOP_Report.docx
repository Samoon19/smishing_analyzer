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95488" w14:textId="6B1896A9" w:rsidR="00951C2D" w:rsidRDefault="00000000">
      <w:pPr>
        <w:pStyle w:val="Title"/>
      </w:pPr>
      <w:r>
        <w:t>SMS Phishing Analyzer Project</w:t>
      </w:r>
    </w:p>
    <w:p w14:paraId="0FACD7AD" w14:textId="77777777" w:rsidR="00951C2D" w:rsidRDefault="00000000">
      <w:r>
        <w:t>Project Name: SMS Phishing &amp; Spam Detection System</w:t>
      </w:r>
    </w:p>
    <w:p w14:paraId="74DABB78" w14:textId="3A6D02D8" w:rsidR="00951C2D" w:rsidRDefault="00000000">
      <w:r>
        <w:t xml:space="preserve">Language: </w:t>
      </w:r>
      <w:r w:rsidR="00B04079">
        <w:t>Java</w:t>
      </w:r>
    </w:p>
    <w:p w14:paraId="0656F092" w14:textId="3DD14A91" w:rsidR="00951C2D" w:rsidRDefault="00000000">
      <w:r>
        <w:t>Date: 14-Oct-2025</w:t>
      </w:r>
    </w:p>
    <w:p w14:paraId="5057BBD3" w14:textId="623FFE2F" w:rsidR="00951C2D" w:rsidRDefault="00000000">
      <w:r>
        <w:t xml:space="preserve">Prepared by: </w:t>
      </w:r>
      <w:r w:rsidR="00DE6BE8">
        <w:t>Heena Farheen Kolimi</w:t>
      </w:r>
      <w:r w:rsidR="00400734">
        <w:t>(CH.SC.U4CYS24026)</w:t>
      </w:r>
      <w:r w:rsidR="00DE6BE8">
        <w:t>, A Salai Neranjana</w:t>
      </w:r>
      <w:r w:rsidR="00400734">
        <w:t>(CH.SC.U4CYS240</w:t>
      </w:r>
      <w:r w:rsidR="00400734">
        <w:t>32</w:t>
      </w:r>
      <w:r w:rsidR="00400734">
        <w:t xml:space="preserve">), </w:t>
      </w:r>
      <w:r w:rsidR="00DE6BE8">
        <w:t xml:space="preserve"> Samridhi Rauthan</w:t>
      </w:r>
      <w:r w:rsidR="00400734">
        <w:t>(CH.SC.U4CYS240</w:t>
      </w:r>
      <w:r w:rsidR="00400734">
        <w:t>47</w:t>
      </w:r>
      <w:r w:rsidR="00400734">
        <w:t>)</w:t>
      </w:r>
    </w:p>
    <w:p w14:paraId="50CD5CA0" w14:textId="77777777" w:rsidR="00951C2D" w:rsidRDefault="00000000">
      <w:r>
        <w:br/>
      </w:r>
    </w:p>
    <w:p w14:paraId="71675132" w14:textId="77777777" w:rsidR="00951C2D" w:rsidRDefault="00000000">
      <w:pPr>
        <w:pStyle w:val="Heading1"/>
      </w:pPr>
      <w:r>
        <w:t>1. Objective</w:t>
      </w:r>
    </w:p>
    <w:p w14:paraId="23A2DAA9" w14:textId="27141972" w:rsidR="00951C2D" w:rsidRDefault="00000000">
      <w:r>
        <w:t xml:space="preserve">The purpose of this project is to develop a </w:t>
      </w:r>
      <w:r w:rsidR="00B04079">
        <w:t>Java</w:t>
      </w:r>
      <w:r>
        <w:t xml:space="preserve"> application capable of analyzing SMS messages for potential phishing, spam, or malicious content. The system uses multiple analysis techniques, including keyword matching, link verification, and sender identification, to assign a risk score to each message and generate a detailed report.</w:t>
      </w:r>
    </w:p>
    <w:p w14:paraId="39AB43A9" w14:textId="77777777" w:rsidR="00951C2D" w:rsidRDefault="00000000">
      <w:pPr>
        <w:pStyle w:val="Heading1"/>
      </w:pPr>
      <w:r>
        <w:t>2. System Overview</w:t>
      </w:r>
    </w:p>
    <w:p w14:paraId="7A4F820F" w14:textId="77777777" w:rsidR="00951C2D" w:rsidRDefault="00000000">
      <w:r>
        <w:t>Functional Modules:</w:t>
      </w:r>
    </w:p>
    <w:p w14:paraId="573D6738" w14:textId="77777777" w:rsidR="00951C2D" w:rsidRDefault="00000000">
      <w:r>
        <w:t>1. Keyword Analysis – Identifies suspicious words commonly found in spam or phishing messages.</w:t>
      </w:r>
    </w:p>
    <w:p w14:paraId="69ADAD3A" w14:textId="77777777" w:rsidR="00951C2D" w:rsidRDefault="00000000">
      <w:r>
        <w:t>2. Link Analysis – Detects URLs in SMS content and flags known suspicious domains.</w:t>
      </w:r>
    </w:p>
    <w:p w14:paraId="46DB7AC3" w14:textId="77777777" w:rsidR="00951C2D" w:rsidRDefault="00000000">
      <w:r>
        <w:t>3. Sender Analysis – Evaluates the sender’s ID for numeric or generic patterns indicative of spam.</w:t>
      </w:r>
    </w:p>
    <w:p w14:paraId="6D016BDF" w14:textId="77777777" w:rsidR="00951C2D" w:rsidRDefault="00000000">
      <w:r>
        <w:t>4. Report Generation – Summarizes analysis results in TEXT, JSON, or CSV formats.</w:t>
      </w:r>
    </w:p>
    <w:p w14:paraId="6A942C77" w14:textId="77777777" w:rsidR="00951C2D" w:rsidRDefault="00000000">
      <w:r>
        <w:t>5. Encryption/Decryption – Optional Caesar cipher-based encryption for reports.</w:t>
      </w:r>
    </w:p>
    <w:p w14:paraId="517AC525" w14:textId="77777777" w:rsidR="00951C2D" w:rsidRDefault="00000000">
      <w:r>
        <w:t>6. User Feedback – Allows end-users to provide feedback on the system’s assessment.</w:t>
      </w:r>
    </w:p>
    <w:p w14:paraId="6DE9F634" w14:textId="77777777" w:rsidR="00951C2D" w:rsidRDefault="00000000">
      <w:r>
        <w:br/>
        <w:t>Class Hierarchy:</w:t>
      </w:r>
    </w:p>
    <w:p w14:paraId="439719F5" w14:textId="77777777" w:rsidR="00951C2D" w:rsidRDefault="00000000">
      <w:r>
        <w:t>- SMSAnalyzer (Abstract Base Class) – Contains sender ID, message content, timestamp, and risk score. Enforces the analyze() method.</w:t>
      </w:r>
    </w:p>
    <w:p w14:paraId="16CBA998" w14:textId="77777777" w:rsidR="00951C2D" w:rsidRDefault="00000000">
      <w:r>
        <w:t>- KeywordMatcher – Checks for suspicious keywords.</w:t>
      </w:r>
    </w:p>
    <w:p w14:paraId="1E35DAAD" w14:textId="77777777" w:rsidR="00951C2D" w:rsidRDefault="00000000">
      <w:r>
        <w:lastRenderedPageBreak/>
        <w:t>- LinkAnalyzer – Extracts URLs and compares them with suspicious domains.</w:t>
      </w:r>
    </w:p>
    <w:p w14:paraId="1312EA01" w14:textId="77777777" w:rsidR="00951C2D" w:rsidRDefault="00000000">
      <w:r>
        <w:t>- SenderAnalyzer – Evaluates sender patterns.</w:t>
      </w:r>
    </w:p>
    <w:p w14:paraId="57A7E2F5" w14:textId="77777777" w:rsidR="00951C2D" w:rsidRDefault="00000000">
      <w:r>
        <w:t>- Reporter – Combines analyses, generates reports, and calculates final risk scores.</w:t>
      </w:r>
    </w:p>
    <w:p w14:paraId="5EBAAC7D" w14:textId="77777777" w:rsidR="00951C2D" w:rsidRDefault="00000000">
      <w:r>
        <w:t>- EncryptionModule – Provides encryption/decryption.</w:t>
      </w:r>
    </w:p>
    <w:p w14:paraId="3A782F4C" w14:textId="77777777" w:rsidR="00951C2D" w:rsidRDefault="00000000">
      <w:r>
        <w:t>- UserFeedback – Records user input.</w:t>
      </w:r>
    </w:p>
    <w:p w14:paraId="2FBB4210" w14:textId="77777777" w:rsidR="00951C2D" w:rsidRDefault="00000000">
      <w:pPr>
        <w:pStyle w:val="Heading1"/>
      </w:pPr>
      <w:r>
        <w:t>3. Risk Scoring Logic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51C2D" w14:paraId="0CDDBABE" w14:textId="77777777" w:rsidTr="00DE6BE8">
        <w:tc>
          <w:tcPr>
            <w:tcW w:w="2880" w:type="dxa"/>
          </w:tcPr>
          <w:p w14:paraId="3DE23648" w14:textId="77777777" w:rsidR="00951C2D" w:rsidRDefault="00000000">
            <w:r>
              <w:t>Component</w:t>
            </w:r>
          </w:p>
        </w:tc>
        <w:tc>
          <w:tcPr>
            <w:tcW w:w="2880" w:type="dxa"/>
          </w:tcPr>
          <w:p w14:paraId="2A493329" w14:textId="77777777" w:rsidR="00951C2D" w:rsidRDefault="00000000">
            <w:r>
              <w:t>Criteria</w:t>
            </w:r>
          </w:p>
        </w:tc>
        <w:tc>
          <w:tcPr>
            <w:tcW w:w="2880" w:type="dxa"/>
          </w:tcPr>
          <w:p w14:paraId="553C7EEA" w14:textId="77777777" w:rsidR="00951C2D" w:rsidRDefault="00000000">
            <w:r>
              <w:t>Score Contribution</w:t>
            </w:r>
          </w:p>
        </w:tc>
      </w:tr>
      <w:tr w:rsidR="00951C2D" w14:paraId="1E080B91" w14:textId="77777777" w:rsidTr="00DE6BE8">
        <w:tc>
          <w:tcPr>
            <w:tcW w:w="2880" w:type="dxa"/>
          </w:tcPr>
          <w:p w14:paraId="3151B56F" w14:textId="77777777" w:rsidR="00951C2D" w:rsidRDefault="00000000">
            <w:r>
              <w:t>Keywords</w:t>
            </w:r>
          </w:p>
        </w:tc>
        <w:tc>
          <w:tcPr>
            <w:tcW w:w="2880" w:type="dxa"/>
          </w:tcPr>
          <w:p w14:paraId="26AA35D2" w14:textId="77777777" w:rsidR="00951C2D" w:rsidRDefault="00000000">
            <w:r>
              <w:t>Number of suspicious words</w:t>
            </w:r>
          </w:p>
        </w:tc>
        <w:tc>
          <w:tcPr>
            <w:tcW w:w="2880" w:type="dxa"/>
          </w:tcPr>
          <w:p w14:paraId="6ADF929A" w14:textId="77777777" w:rsidR="00951C2D" w:rsidRDefault="00000000">
            <w:r>
              <w:t>1 point per keyword</w:t>
            </w:r>
          </w:p>
        </w:tc>
      </w:tr>
      <w:tr w:rsidR="00951C2D" w14:paraId="6851E269" w14:textId="77777777" w:rsidTr="00DE6BE8">
        <w:tc>
          <w:tcPr>
            <w:tcW w:w="2880" w:type="dxa"/>
          </w:tcPr>
          <w:p w14:paraId="35B089A0" w14:textId="77777777" w:rsidR="00951C2D" w:rsidRDefault="00000000">
            <w:r>
              <w:t>Links</w:t>
            </w:r>
          </w:p>
        </w:tc>
        <w:tc>
          <w:tcPr>
            <w:tcW w:w="2880" w:type="dxa"/>
          </w:tcPr>
          <w:p w14:paraId="509C91B2" w14:textId="77777777" w:rsidR="00951C2D" w:rsidRDefault="00000000">
            <w:r>
              <w:t>Number of flagged URLs</w:t>
            </w:r>
          </w:p>
        </w:tc>
        <w:tc>
          <w:tcPr>
            <w:tcW w:w="2880" w:type="dxa"/>
          </w:tcPr>
          <w:p w14:paraId="218E39F3" w14:textId="77777777" w:rsidR="00951C2D" w:rsidRDefault="00000000">
            <w:r>
              <w:t>3 points per link</w:t>
            </w:r>
          </w:p>
        </w:tc>
      </w:tr>
      <w:tr w:rsidR="00951C2D" w14:paraId="70DCD962" w14:textId="77777777" w:rsidTr="00DE6BE8">
        <w:tc>
          <w:tcPr>
            <w:tcW w:w="2880" w:type="dxa"/>
          </w:tcPr>
          <w:p w14:paraId="2867CCC2" w14:textId="77777777" w:rsidR="00951C2D" w:rsidRDefault="00000000">
            <w:r>
              <w:t>Sender</w:t>
            </w:r>
          </w:p>
        </w:tc>
        <w:tc>
          <w:tcPr>
            <w:tcW w:w="2880" w:type="dxa"/>
          </w:tcPr>
          <w:p w14:paraId="3126F68F" w14:textId="77777777" w:rsidR="00951C2D" w:rsidRDefault="00000000">
            <w:r>
              <w:t>Numeric or generic sender ID</w:t>
            </w:r>
          </w:p>
        </w:tc>
        <w:tc>
          <w:tcPr>
            <w:tcW w:w="2880" w:type="dxa"/>
          </w:tcPr>
          <w:p w14:paraId="3ECD9BC0" w14:textId="77777777" w:rsidR="00951C2D" w:rsidRDefault="00000000">
            <w:r>
              <w:t>2 points each</w:t>
            </w:r>
          </w:p>
        </w:tc>
      </w:tr>
    </w:tbl>
    <w:p w14:paraId="638C6D20" w14:textId="77777777" w:rsidR="00951C2D" w:rsidRDefault="00000000">
      <w:r>
        <w:t>Total Risk Classification:</w:t>
      </w:r>
    </w:p>
    <w:p w14:paraId="1D434D74" w14:textId="77777777" w:rsidR="00951C2D" w:rsidRDefault="00000000">
      <w:r>
        <w:t>- HIGH RISK: ≥ 7 points – Likely spam or phishing</w:t>
      </w:r>
    </w:p>
    <w:p w14:paraId="39FF130A" w14:textId="77777777" w:rsidR="00951C2D" w:rsidRDefault="00000000">
      <w:r>
        <w:t>- MEDIUM RISK: 4–6 points – Suspicious content</w:t>
      </w:r>
    </w:p>
    <w:p w14:paraId="098A2D72" w14:textId="77777777" w:rsidR="00951C2D" w:rsidRDefault="00000000">
      <w:r>
        <w:t>- LOW RISK: &lt; 4 points – Likely legitimate</w:t>
      </w:r>
    </w:p>
    <w:p w14:paraId="14FE147B" w14:textId="77777777" w:rsidR="00951C2D" w:rsidRDefault="00000000">
      <w:pPr>
        <w:pStyle w:val="Heading1"/>
      </w:pPr>
      <w:r>
        <w:t>4. User Interaction / Menu Options</w:t>
      </w:r>
    </w:p>
    <w:p w14:paraId="726470A6" w14:textId="77777777" w:rsidR="00951C2D" w:rsidRDefault="00000000">
      <w:r>
        <w:t>1. Create New Report</w:t>
      </w:r>
    </w:p>
    <w:p w14:paraId="12427277" w14:textId="77777777" w:rsidR="00951C2D" w:rsidRDefault="00000000">
      <w:r>
        <w:t>2. View Reports (TEXT, JSON, CSV)</w:t>
      </w:r>
    </w:p>
    <w:p w14:paraId="1A2DF0E9" w14:textId="77777777" w:rsidR="00951C2D" w:rsidRDefault="00000000">
      <w:r>
        <w:t>3. Encrypt / Decrypt Reports</w:t>
      </w:r>
    </w:p>
    <w:p w14:paraId="6F7FDE87" w14:textId="77777777" w:rsidR="00951C2D" w:rsidRDefault="00000000">
      <w:r>
        <w:t>4. Save Reports to File</w:t>
      </w:r>
    </w:p>
    <w:p w14:paraId="1788D09D" w14:textId="77777777" w:rsidR="00951C2D" w:rsidRDefault="00000000">
      <w:r>
        <w:t>5. User Feedback</w:t>
      </w:r>
    </w:p>
    <w:p w14:paraId="76B7DC57" w14:textId="77777777" w:rsidR="00951C2D" w:rsidRDefault="00000000">
      <w:pPr>
        <w:pStyle w:val="Heading1"/>
      </w:pPr>
      <w:r>
        <w:t>5. Sample SMS Analysis</w:t>
      </w:r>
    </w:p>
    <w:p w14:paraId="068CF67C" w14:textId="77777777" w:rsidR="00951C2D" w:rsidRDefault="00000000">
      <w:r>
        <w:t>Input:</w:t>
      </w:r>
    </w:p>
    <w:p w14:paraId="68D8B6B4" w14:textId="77777777" w:rsidR="00951C2D" w:rsidRDefault="00000000">
      <w:r>
        <w:t>- Sender: BANK</w:t>
      </w:r>
    </w:p>
    <w:p w14:paraId="5CE6186A" w14:textId="77777777" w:rsidR="00951C2D" w:rsidRDefault="00000000">
      <w:r>
        <w:t>- Timestamp: 14-Oct-2025 10:30</w:t>
      </w:r>
    </w:p>
    <w:p w14:paraId="02439279" w14:textId="77777777" w:rsidR="00951C2D" w:rsidRDefault="00000000">
      <w:r>
        <w:lastRenderedPageBreak/>
        <w:t>- Message: 'Urgent! Verify your account now: https://fake-bank.com/login'</w:t>
      </w:r>
    </w:p>
    <w:p w14:paraId="7556D803" w14:textId="77777777" w:rsidR="00951C2D" w:rsidRDefault="00000000">
      <w:r>
        <w:br/>
        <w:t>TEXT Report:</w:t>
      </w:r>
      <w:r>
        <w:br/>
        <w:t>=== SMS Security Report ===</w:t>
      </w:r>
      <w:r>
        <w:br/>
        <w:t>Sender: BANK</w:t>
      </w:r>
      <w:r>
        <w:br/>
        <w:t>Time: 14-Oct-2025 10:30</w:t>
      </w:r>
      <w:r>
        <w:br/>
        <w:t>Risk Score: 9</w:t>
      </w:r>
      <w:r>
        <w:br/>
        <w:t>Keyword Score: 3</w:t>
      </w:r>
      <w:r>
        <w:br/>
        <w:t>Link Score: 3</w:t>
      </w:r>
      <w:r>
        <w:br/>
        <w:t>Sender Score: 3</w:t>
      </w:r>
      <w:r>
        <w:br/>
        <w:t>Summary: Message from BANK scored 9 risk points. HIGH RISK - Likely spam/phishing.</w:t>
      </w:r>
    </w:p>
    <w:p w14:paraId="1FA9E3CE" w14:textId="77777777" w:rsidR="00951C2D" w:rsidRDefault="00000000">
      <w:r>
        <w:br/>
        <w:t>JSON Report:</w:t>
      </w:r>
      <w:r>
        <w:br/>
        <w:t>{</w:t>
      </w:r>
      <w:r>
        <w:br/>
        <w:t xml:space="preserve">  "SenderID": "BANK",</w:t>
      </w:r>
      <w:r>
        <w:br/>
        <w:t xml:space="preserve">  "Timestamp": "14-Oct-2025 10:30",</w:t>
      </w:r>
      <w:r>
        <w:br/>
        <w:t xml:space="preserve">  "RiskScore": 9,</w:t>
      </w:r>
      <w:r>
        <w:br/>
        <w:t xml:space="preserve">  "ComponentScores": {</w:t>
      </w:r>
      <w:r>
        <w:br/>
        <w:t xml:space="preserve">    "Keyword": 3,</w:t>
      </w:r>
      <w:r>
        <w:br/>
        <w:t xml:space="preserve">    "Link": 3,</w:t>
      </w:r>
      <w:r>
        <w:br/>
        <w:t xml:space="preserve">    "Sender": 3</w:t>
      </w:r>
      <w:r>
        <w:br/>
        <w:t xml:space="preserve">  },</w:t>
      </w:r>
      <w:r>
        <w:br/>
        <w:t xml:space="preserve">  "Summary": "Message from BANK scored 9 risk points. HIGH RISK - Likely spam/phishing."</w:t>
      </w:r>
      <w:r>
        <w:br/>
        <w:t>}</w:t>
      </w:r>
    </w:p>
    <w:p w14:paraId="539511DA" w14:textId="77777777" w:rsidR="00951C2D" w:rsidRDefault="00000000">
      <w:r>
        <w:br/>
        <w:t>CSV Report:</w:t>
      </w:r>
      <w:r>
        <w:br/>
        <w:t>SenderID,Timestamp,RiskScore,KeywordScore,LinkScore,SenderScore,Summary</w:t>
      </w:r>
      <w:r>
        <w:br/>
        <w:t>BANK,14-Oct-2025 10:30,9,3,3,3,"Message from BANK scored 9 risk points. HIGH RISK - Likely spam/phishing."</w:t>
      </w:r>
    </w:p>
    <w:p w14:paraId="18DAC4FE" w14:textId="77777777" w:rsidR="00951C2D" w:rsidRDefault="00000000">
      <w:pPr>
        <w:pStyle w:val="Heading1"/>
      </w:pPr>
      <w:r>
        <w:t>6. Conclusion</w:t>
      </w:r>
    </w:p>
    <w:p w14:paraId="1BC41439" w14:textId="77777777" w:rsidR="00951C2D" w:rsidRDefault="00000000">
      <w:r>
        <w:t>The SMS Analyzer system provides a comprehensive solution for detecting spam and phishing messages through multi-layered analysis. It supports reporting, encryption, and user feedback mechanisms to enhance reliability and usability.</w:t>
      </w:r>
    </w:p>
    <w:sectPr w:rsidR="00951C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7523203">
    <w:abstractNumId w:val="8"/>
  </w:num>
  <w:num w:numId="2" w16cid:durableId="1470591001">
    <w:abstractNumId w:val="6"/>
  </w:num>
  <w:num w:numId="3" w16cid:durableId="502471834">
    <w:abstractNumId w:val="5"/>
  </w:num>
  <w:num w:numId="4" w16cid:durableId="226845830">
    <w:abstractNumId w:val="4"/>
  </w:num>
  <w:num w:numId="5" w16cid:durableId="1144851487">
    <w:abstractNumId w:val="7"/>
  </w:num>
  <w:num w:numId="6" w16cid:durableId="466168872">
    <w:abstractNumId w:val="3"/>
  </w:num>
  <w:num w:numId="7" w16cid:durableId="31276336">
    <w:abstractNumId w:val="2"/>
  </w:num>
  <w:num w:numId="8" w16cid:durableId="624506933">
    <w:abstractNumId w:val="1"/>
  </w:num>
  <w:num w:numId="9" w16cid:durableId="1064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FC0"/>
    <w:rsid w:val="0015074B"/>
    <w:rsid w:val="0029639D"/>
    <w:rsid w:val="00326F90"/>
    <w:rsid w:val="00400734"/>
    <w:rsid w:val="00487CA6"/>
    <w:rsid w:val="00951C2D"/>
    <w:rsid w:val="00AA1D8D"/>
    <w:rsid w:val="00B04079"/>
    <w:rsid w:val="00B47730"/>
    <w:rsid w:val="00BB15F8"/>
    <w:rsid w:val="00CB0664"/>
    <w:rsid w:val="00DE6B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F82AA"/>
  <w14:defaultImageDpi w14:val="300"/>
  <w15:docId w15:val="{21F69D6F-182E-4A4A-9B0A-6CE1A30D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Samridhi Rauthan</cp:lastModifiedBy>
  <cp:revision>5</cp:revision>
  <cp:lastPrinted>2025-10-14T16:50:00Z</cp:lastPrinted>
  <dcterms:created xsi:type="dcterms:W3CDTF">2013-12-23T23:15:00Z</dcterms:created>
  <dcterms:modified xsi:type="dcterms:W3CDTF">2025-10-14T17:02:00Z</dcterms:modified>
  <cp:category/>
</cp:coreProperties>
</file>